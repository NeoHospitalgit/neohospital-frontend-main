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7920"/>
      </w:tblGrid>
      <w:tr>
        <w:tc>
          <w:tcPr>
            <w:tcW w:type="dxa" w:w="4320"/>
            <w:vAlign w:val="top"/>
          </w:tcPr>
          <w:p>
            <w:r>
              <w:t>rohanchauhan1855@gmail.com</w:t>
              <w:br/>
              <w:t>9639200887</w:t>
              <w:br/>
              <w:t>Noida, Indian 201301</w:t>
              <w:br/>
              <w:br/>
              <w:t>Skills</w:t>
              <w:br/>
              <w:t>• Full stack development</w:t>
              <w:br/>
              <w:t>• React and Node.js development</w:t>
              <w:br/>
              <w:t>• Web application design</w:t>
              <w:br/>
              <w:t>• Cross-browser compatibility</w:t>
              <w:br/>
              <w:t>• Agile methodology</w:t>
              <w:br/>
              <w:t>• MySQL management</w:t>
              <w:br/>
              <w:t>• Version control</w:t>
              <w:br/>
              <w:t>• JavaScript frameworks</w:t>
              <w:br/>
              <w:br/>
              <w:t>Education And Training</w:t>
              <w:br/>
              <w:t>Expected in 09/2025</w:t>
              <w:br/>
              <w:t>Master Of Computer Applications:</w:t>
              <w:br/>
              <w:t>Computer Applications</w:t>
              <w:br/>
              <w:t>Amity University Online</w:t>
              <w:br/>
              <w:t>Online</w:t>
              <w:br/>
              <w:br/>
              <w:t>09/2023</w:t>
              <w:br/>
              <w:t>Bachelor Of Computer Applications:</w:t>
              <w:br/>
              <w:t>Computer Applications</w:t>
              <w:br/>
              <w:t>Amrapali Group Of Institutions</w:t>
              <w:br/>
              <w:t>Haldwani</w:t>
              <w:br/>
              <w:br/>
              <w:t>Certifications</w:t>
              <w:br/>
              <w:t>• Full Stack Development (Coding Ninjas)</w:t>
              <w:br/>
              <w:t>• Graphics And Web Design ( Arena Animation Haldwani)</w:t>
              <w:br/>
              <w:br/>
              <w:t>Profiles</w:t>
              <w:br/>
              <w:t>• www.linkedin.com/in/rohanchauhan4u</w:t>
              <w:br/>
              <w:t>• https://github.com/rohanchauhan123</w:t>
              <w:br/>
              <w:br/>
              <w:t>Languages</w:t>
              <w:br/>
              <w:t>Hindi: First Language</w:t>
              <w:br/>
              <w:t>English:</w:t>
              <w:br/>
              <w:t>Upper Intermediate (B2)</w:t>
            </w:r>
          </w:p>
        </w:tc>
        <w:tc>
          <w:tcPr>
            <w:tcW w:type="dxa" w:w="4320"/>
            <w:vAlign w:val="top"/>
          </w:tcPr>
          <w:p>
            <w:pPr>
              <w:jc w:val="left"/>
            </w:pPr>
            <w:r>
              <w:rPr>
                <w:b/>
                <w:sz w:val="44"/>
              </w:rPr>
              <w:t>Rohan Singh Chauhan</w:t>
            </w:r>
          </w:p>
        </w:tc>
      </w:tr>
    </w:tbl>
    <w:p>
      <w:pPr>
        <w:pStyle w:val="Heading2"/>
      </w:pPr>
      <w:r>
        <w:br/>
        <w:t>Summary</w:t>
      </w:r>
    </w:p>
    <w:p>
      <w:r>
        <w:t>Dynamic Full Stack Web Developer with a proven track record at YRC, specializing in React and Node.js. Expert in crafting high-quality web applications and enhancing user experiences through innovative design strategies. Adept at troubleshooting complex issues and collaborating effectively in Agile teams, ensuring robust solutions and cross-browser compatibility.</w:t>
      </w:r>
    </w:p>
    <w:p>
      <w:pPr>
        <w:pStyle w:val="Heading2"/>
      </w:pPr>
      <w:r>
        <w:br/>
        <w:t>Experience</w:t>
      </w:r>
    </w:p>
    <w:p>
      <w:pPr>
        <w:pStyle w:val="Heading3"/>
      </w:pPr>
      <w:r>
        <w:t>YRC - Full Stack Web Developer</w:t>
      </w:r>
    </w:p>
    <w:p>
      <w:r>
        <w:t>Noida</w:t>
        <w:br/>
        <w:t>03/2025 - Current</w:t>
      </w:r>
    </w:p>
    <w:p>
      <w:pPr>
        <w:pStyle w:val="ListBullet"/>
      </w:pPr>
      <w:r>
        <w:t>• Developed and maintained webpages using HTML, CSS, JavaScript, and PHP.</w:t>
      </w:r>
    </w:p>
    <w:p>
      <w:pPr>
        <w:pStyle w:val="ListBullet"/>
      </w:pPr>
      <w:r>
        <w:t>• Collaborated with product owners to gather requirements and define design strategies for new features.</w:t>
      </w:r>
    </w:p>
    <w:p>
      <w:pPr>
        <w:pStyle w:val="ListBullet"/>
      </w:pPr>
      <w:r>
        <w:t>• Engineered custom components, forms, and interfaces to enhance user interactions in React applications.</w:t>
      </w:r>
    </w:p>
    <w:p>
      <w:pPr>
        <w:pStyle w:val="Heading3"/>
      </w:pPr>
      <w:r>
        <w:t>Azeosoft Pvt Lmt - Full Stack Web Developer</w:t>
      </w:r>
    </w:p>
    <w:p>
      <w:r>
        <w:t>Noida</w:t>
        <w:br/>
        <w:t>03/2025 - 03/2025</w:t>
      </w:r>
    </w:p>
    <w:p>
      <w:pPr>
        <w:pStyle w:val="ListBullet"/>
      </w:pPr>
      <w:r>
        <w:t>• Troubleshot complex issues across front-end, back-end, databases, and servers.</w:t>
      </w:r>
    </w:p>
    <w:p>
      <w:pPr>
        <w:pStyle w:val="ListBullet"/>
      </w:pPr>
      <w:r>
        <w:t>• Collaborated with developers on code reviews, bug fixes, and feature enhancements.</w:t>
      </w:r>
    </w:p>
    <w:p>
      <w:pPr>
        <w:pStyle w:val="ListBullet"/>
      </w:pPr>
      <w:r>
        <w:t>• Developed server-side logic using Node.js for web applications built with React.</w:t>
      </w:r>
    </w:p>
    <w:p>
      <w:pPr>
        <w:pStyle w:val="ListBullet"/>
      </w:pPr>
      <w:r>
        <w:t>• Created custom components, forms, and user interaction interfaces in React.</w:t>
      </w:r>
    </w:p>
    <w:p>
      <w:pPr>
        <w:pStyle w:val="Heading3"/>
      </w:pPr>
      <w:r>
        <w:t>Azeosoft Pvt Lmt. - Web Developer Intern</w:t>
      </w:r>
    </w:p>
    <w:p>
      <w:r>
        <w:t>Noida</w:t>
        <w:br/>
        <w:t>08/2023 - 01/2024</w:t>
      </w:r>
    </w:p>
    <w:p>
      <w:pPr>
        <w:pStyle w:val="ListBullet"/>
      </w:pPr>
      <w:r>
        <w:t>• Utilized HTML, CSS, and JavaScript to develop high-quality web applications.</w:t>
      </w:r>
    </w:p>
    <w:p>
      <w:pPr>
        <w:pStyle w:val="ListBullet"/>
      </w:pPr>
      <w:r>
        <w:t>• Ensured cross-browser compatibility through rigorous testing and debugging of code.</w:t>
      </w:r>
    </w:p>
    <w:p>
      <w:pPr>
        <w:pStyle w:val="ListBullet"/>
      </w:pPr>
      <w:r>
        <w:t>• Investigated new technologies to enhance performance of current web solutions.</w:t>
      </w:r>
    </w:p>
    <w:p>
      <w:pPr>
        <w:pStyle w:val="Heading3"/>
      </w:pPr>
      <w:r>
        <w:t>Freelance - Freelancer</w:t>
      </w:r>
    </w:p>
    <w:p>
      <w:r>
        <w:br/>
        <w:t>03/2020 - 01/2024</w:t>
      </w:r>
    </w:p>
    <w:p>
      <w:pPr>
        <w:pStyle w:val="ListBullet"/>
      </w:pPr>
      <w:r>
        <w:t>• Developed content for websites, blogs, and social media platforms.</w:t>
      </w:r>
    </w:p>
    <w:p>
      <w:pPr>
        <w:pStyle w:val="ListBullet"/>
      </w:pPr>
      <w:r>
        <w:t>• Identified opportunities to enhance content visibility and performance.</w:t>
      </w:r>
    </w:p>
    <w:p>
      <w:pPr>
        <w:pStyle w:val="ListBullet"/>
      </w:pPr>
      <w:r>
        <w:t>• Analyzed company expenditures and created financial models for strategic growth.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